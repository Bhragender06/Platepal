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PlatePal: A B2B Platform for Local Tiffin Services</w:t>
      </w:r>
    </w:p>
    <w:p>
      <w:pPr>
        <w:pStyle w:val="Heading2"/>
      </w:pPr>
      <w:r>
        <w:t>Introduction</w:t>
      </w:r>
    </w:p>
    <w:p>
      <w:r>
        <w:t>PlatePal is a tech-enabled B2B platform connecting businesses with local, home-based tiffin services and small-scale Indian food vendors. The platform focuses on providing fresh, homemade, and authentic meals while ensuring quality, taste, and compliance with food safety regulations.</w:t>
      </w:r>
    </w:p>
    <w:p>
      <w:pPr>
        <w:pStyle w:val="Heading2"/>
      </w:pPr>
      <w:r>
        <w:t>Problem Statement</w:t>
      </w:r>
    </w:p>
    <w:p>
      <w:r>
        <w:t>The food industry, particularly small-scale vendors, faces multiple challenges such as a lack of digital presence, difficulty in managing orders, and compliance with food safety regulations. Businesses also struggle to find reliable, customizable meal services for employees. PlatePal aims to bridge this gap with an efficient, technology-driven solution.</w:t>
      </w:r>
    </w:p>
    <w:p>
      <w:pPr>
        <w:pStyle w:val="Heading2"/>
      </w:pPr>
      <w:r>
        <w:t>Market Research</w:t>
      </w:r>
    </w:p>
    <w:p>
      <w:r>
        <w:t>In the Indian market, the tiffin service industry is highly fragmented, with numerous small vendors operating locally. Corporate meal plans are gaining popularity, increasing the demand for hygienic and home-cooked meals. Internationally, demand is growing in regions with large Indian diaspora populations, such as the US, UK, Canada, and the Middle East. PlatePal can leverage these trends to expand globally.</w:t>
      </w:r>
    </w:p>
    <w:p>
      <w:pPr>
        <w:pStyle w:val="Heading2"/>
      </w:pPr>
      <w:r>
        <w:t>Features and Solutions</w:t>
      </w:r>
    </w:p>
    <w:p>
      <w:r>
        <w:t>PlatePal offers the following features to solve market challenges:</w:t>
      </w:r>
    </w:p>
    <w:p>
      <w:r>
        <w:t>• A digital platform for vendors to manage menus, track orders, and ensure compliance.</w:t>
      </w:r>
    </w:p>
    <w:p>
      <w:r>
        <w:t>• Customizable meal plans for businesses based on employee dietary preferences.</w:t>
      </w:r>
    </w:p>
    <w:p>
      <w:r>
        <w:t>• Real-time tracking and automated logistics for seamless deliveries.</w:t>
      </w:r>
    </w:p>
    <w:p>
      <w:r>
        <w:t>• Secure payment system for hassle-free transactions.</w:t>
      </w:r>
    </w:p>
    <w:p>
      <w:r>
        <w:t>• FSSAI-certified vendors to ensure food safety and compliance.</w:t>
      </w:r>
    </w:p>
    <w:p>
      <w:r>
        <w:t>• Vendor rating system for maintaining quality and trust.</w:t>
      </w:r>
    </w:p>
    <w:p>
      <w:r>
        <w:t>• Client chatbot support for easy assistance.</w:t>
      </w:r>
    </w:p>
    <w:p>
      <w:pPr>
        <w:pStyle w:val="Heading2"/>
      </w:pPr>
      <w:r>
        <w:t>Revenue Model</w:t>
      </w:r>
    </w:p>
    <w:p>
      <w:r>
        <w:t>PlatePal generates revenue through:</w:t>
      </w:r>
    </w:p>
    <w:p>
      <w:r>
        <w:t>• Commission-based earnings from vendors.</w:t>
      </w:r>
    </w:p>
    <w:p>
      <w:r>
        <w:t>• Subscription-based meal plans for businesses.</w:t>
      </w:r>
    </w:p>
    <w:p>
      <w:r>
        <w:t>• Premium vendor listings for better visibility.</w:t>
      </w:r>
    </w:p>
    <w:p>
      <w:r>
        <w:t>• Enterprise-level solutions for large businesses.</w:t>
      </w:r>
    </w:p>
    <w:p>
      <w:pPr>
        <w:pStyle w:val="Heading2"/>
      </w:pPr>
      <w:r>
        <w:t>Scalability and Feasibility</w:t>
      </w:r>
    </w:p>
    <w:p>
      <w:r>
        <w:t>PlatePal is designed for scalability, with plans to expand across cities and internationally. The platform leverages AI-driven customization for meal plans, automated order tracking, and vendor rating systems. With increasing interest in subscription-based meal services, PlatePal is positioned as a sustainable solution for both vendors and businesses.</w:t>
      </w:r>
    </w:p>
    <w:p>
      <w:pPr>
        <w:pStyle w:val="Heading2"/>
      </w:pPr>
      <w:r>
        <w:t>Future Upgrades</w:t>
      </w:r>
    </w:p>
    <w:p>
      <w:r>
        <w:t>Planned enhancements include:</w:t>
      </w:r>
    </w:p>
    <w:p>
      <w:r>
        <w:t>• AI-powered meal recommendations based on customer preferences.</w:t>
      </w:r>
    </w:p>
    <w:p>
      <w:r>
        <w:t>• Bulk order offers and subscription plans.</w:t>
      </w:r>
    </w:p>
    <w:p>
      <w:r>
        <w:t>• Progressive Web App (PWA) support for mobile accessibility.</w:t>
      </w:r>
    </w:p>
    <w:p>
      <w:r>
        <w:t>• Multi-language support for regional vendors.</w:t>
      </w:r>
    </w:p>
    <w:p>
      <w:r>
        <w:t>• SMS/WhatsApp alerts for order status updates.</w:t>
      </w:r>
    </w:p>
    <w:p>
      <w:pPr>
        <w:pStyle w:val="Heading2"/>
      </w:pPr>
      <w:r>
        <w:t>Conclusion</w:t>
      </w:r>
    </w:p>
    <w:p>
      <w:r>
        <w:t>PlatePal is a comprehensive platform that empowers local food vendors while providing businesses with customizable, high-quality meal plans. By leveraging technology, it addresses key industry challenges and creates a structured ecosystem for the Indian tiffin service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